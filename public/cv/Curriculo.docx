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9DA96" w14:textId="77777777" w:rsidR="00F17002" w:rsidRPr="003E4FBF" w:rsidRDefault="00000000">
      <w:pPr>
        <w:pStyle w:val="Ttulo1"/>
        <w:rPr>
          <w:lang w:val="pt-BR"/>
        </w:rPr>
      </w:pPr>
      <w:r w:rsidRPr="003E4FBF">
        <w:rPr>
          <w:lang w:val="pt-BR"/>
        </w:rPr>
        <w:t>Currículo</w:t>
      </w:r>
    </w:p>
    <w:p w14:paraId="643380A3" w14:textId="77777777" w:rsidR="00F17002" w:rsidRPr="003E4FBF" w:rsidRDefault="00000000">
      <w:pPr>
        <w:pStyle w:val="Ttulo2"/>
        <w:rPr>
          <w:lang w:val="pt-BR"/>
        </w:rPr>
      </w:pPr>
      <w:r w:rsidRPr="003E4FBF">
        <w:rPr>
          <w:lang w:val="pt-BR"/>
        </w:rPr>
        <w:t>Dados Pessoais</w:t>
      </w:r>
    </w:p>
    <w:p w14:paraId="26DAC662" w14:textId="77777777" w:rsidR="00F17002" w:rsidRPr="003E4FBF" w:rsidRDefault="00000000" w:rsidP="00007656">
      <w:pPr>
        <w:spacing w:after="0" w:line="240" w:lineRule="auto"/>
        <w:rPr>
          <w:lang w:val="pt-BR"/>
        </w:rPr>
      </w:pPr>
      <w:r w:rsidRPr="003E4FBF">
        <w:rPr>
          <w:lang w:val="pt-BR"/>
        </w:rPr>
        <w:t>Nome: Paulo Mauricio Oliveira da Cunha</w:t>
      </w:r>
    </w:p>
    <w:p w14:paraId="31F956EC" w14:textId="77777777" w:rsidR="00F17002" w:rsidRPr="003E4FBF" w:rsidRDefault="00000000" w:rsidP="00007656">
      <w:pPr>
        <w:spacing w:after="0" w:line="240" w:lineRule="auto"/>
        <w:rPr>
          <w:lang w:val="pt-BR"/>
        </w:rPr>
      </w:pPr>
      <w:r w:rsidRPr="003E4FBF">
        <w:rPr>
          <w:lang w:val="pt-BR"/>
        </w:rPr>
        <w:t>Idade: 25 Anos</w:t>
      </w:r>
    </w:p>
    <w:p w14:paraId="458873DA" w14:textId="77777777" w:rsidR="00F17002" w:rsidRPr="003E4FBF" w:rsidRDefault="00000000" w:rsidP="00007656">
      <w:pPr>
        <w:spacing w:after="0" w:line="240" w:lineRule="auto"/>
        <w:rPr>
          <w:lang w:val="pt-BR"/>
        </w:rPr>
      </w:pPr>
      <w:r w:rsidRPr="003E4FBF">
        <w:rPr>
          <w:lang w:val="pt-BR"/>
        </w:rPr>
        <w:t>Contato: contato.paulooliver9@gmail.com | (21) 99127-1588</w:t>
      </w:r>
    </w:p>
    <w:p w14:paraId="1ED13D0D" w14:textId="77777777" w:rsidR="00F17002" w:rsidRPr="003E4FBF" w:rsidRDefault="00000000" w:rsidP="00007656">
      <w:pPr>
        <w:pStyle w:val="Ttulo2"/>
        <w:spacing w:after="240"/>
        <w:rPr>
          <w:lang w:val="pt-BR"/>
        </w:rPr>
      </w:pPr>
      <w:r w:rsidRPr="003E4FBF">
        <w:rPr>
          <w:lang w:val="pt-BR"/>
        </w:rPr>
        <w:t>Sobre Mim</w:t>
      </w:r>
    </w:p>
    <w:p w14:paraId="5C1FE0CE" w14:textId="53125DB7" w:rsidR="00F17002" w:rsidRPr="003E4FBF" w:rsidRDefault="00000000" w:rsidP="003E4FBF">
      <w:pPr>
        <w:jc w:val="both"/>
        <w:rPr>
          <w:lang w:val="pt-BR"/>
        </w:rPr>
      </w:pPr>
      <w:r w:rsidRPr="003E4FBF">
        <w:rPr>
          <w:lang w:val="pt-BR"/>
        </w:rPr>
        <w:t>Atualmente sou Analista de Melhorias, desenvolvendo automações e aplicações para otimizar processos. Sou apaixonado por tecnologia e seu impacto no mundo ao meu redor. Possuo conhecimentos em Python, JavaScript, CSS, linguagens de marcação, frameworks como React e Next.js</w:t>
      </w:r>
      <w:r w:rsidR="00AF01D8">
        <w:rPr>
          <w:lang w:val="pt-BR"/>
        </w:rPr>
        <w:t>, além de</w:t>
      </w:r>
      <w:r w:rsidRPr="003E4FBF">
        <w:rPr>
          <w:lang w:val="pt-BR"/>
        </w:rPr>
        <w:t xml:space="preserve"> </w:t>
      </w:r>
      <w:r w:rsidR="00AF01D8">
        <w:rPr>
          <w:lang w:val="pt-BR"/>
        </w:rPr>
        <w:t>t</w:t>
      </w:r>
      <w:r w:rsidRPr="003E4FBF">
        <w:rPr>
          <w:lang w:val="pt-BR"/>
        </w:rPr>
        <w:t>ambém ente</w:t>
      </w:r>
      <w:r w:rsidR="00AF01D8">
        <w:rPr>
          <w:lang w:val="pt-BR"/>
        </w:rPr>
        <w:t>nder</w:t>
      </w:r>
      <w:r w:rsidRPr="003E4FBF">
        <w:rPr>
          <w:lang w:val="pt-BR"/>
        </w:rPr>
        <w:t xml:space="preserve"> sobre Inteligência Artificial, LangChain, LLMs e outras tecnologias inovadoras.</w:t>
      </w:r>
    </w:p>
    <w:p w14:paraId="4E002ACF" w14:textId="77777777" w:rsidR="00F17002" w:rsidRPr="003E4FBF" w:rsidRDefault="00000000">
      <w:pPr>
        <w:pStyle w:val="Ttulo2"/>
        <w:rPr>
          <w:lang w:val="pt-BR"/>
        </w:rPr>
      </w:pPr>
      <w:r w:rsidRPr="003E4FBF">
        <w:rPr>
          <w:lang w:val="pt-BR"/>
        </w:rPr>
        <w:t>Escolaridade</w:t>
      </w:r>
    </w:p>
    <w:p w14:paraId="77771738" w14:textId="77777777" w:rsidR="00F17002" w:rsidRPr="003E4FBF" w:rsidRDefault="00000000" w:rsidP="00007656">
      <w:pPr>
        <w:spacing w:after="0"/>
        <w:rPr>
          <w:lang w:val="pt-BR"/>
        </w:rPr>
      </w:pPr>
      <w:r w:rsidRPr="003E4FBF">
        <w:rPr>
          <w:lang w:val="pt-BR"/>
        </w:rPr>
        <w:t>- Ensino Médio com Técnico em Informática - Colégio São Sebastião</w:t>
      </w:r>
    </w:p>
    <w:p w14:paraId="5D2598B6" w14:textId="2E33028A" w:rsidR="0082687D" w:rsidRDefault="00000000" w:rsidP="00662988">
      <w:pPr>
        <w:spacing w:after="0"/>
        <w:rPr>
          <w:lang w:val="pt-BR"/>
        </w:rPr>
      </w:pPr>
      <w:r w:rsidRPr="003E4FBF">
        <w:rPr>
          <w:lang w:val="pt-BR"/>
        </w:rPr>
        <w:t xml:space="preserve">- Superior Completo em Análise e Desenvolvimento de Sistemas </w:t>
      </w:r>
      <w:r w:rsidR="0082687D">
        <w:rPr>
          <w:lang w:val="pt-BR"/>
        </w:rPr>
        <w:t>–</w:t>
      </w:r>
      <w:r w:rsidRPr="003E4FBF">
        <w:rPr>
          <w:lang w:val="pt-BR"/>
        </w:rPr>
        <w:t xml:space="preserve"> Anhanguera</w:t>
      </w:r>
    </w:p>
    <w:p w14:paraId="4F112760" w14:textId="54668527" w:rsidR="00603565" w:rsidRDefault="00603565" w:rsidP="00662988">
      <w:pPr>
        <w:spacing w:after="0"/>
        <w:rPr>
          <w:lang w:val="pt-BR"/>
        </w:rPr>
      </w:pPr>
      <w:r>
        <w:rPr>
          <w:lang w:val="pt-BR"/>
        </w:rPr>
        <w:t>-</w:t>
      </w:r>
      <w:r w:rsidR="00662988">
        <w:rPr>
          <w:lang w:val="pt-BR"/>
        </w:rPr>
        <w:t xml:space="preserve"> </w:t>
      </w:r>
      <w:r w:rsidR="00113782" w:rsidRPr="00113782">
        <w:rPr>
          <w:lang w:val="pt-BR"/>
        </w:rPr>
        <w:t>Curso ABAP Orientado a Objetos</w:t>
      </w:r>
    </w:p>
    <w:p w14:paraId="0C0C0FA7" w14:textId="7440B508" w:rsidR="00603565" w:rsidRDefault="00662988" w:rsidP="00662988">
      <w:pPr>
        <w:spacing w:after="0"/>
        <w:rPr>
          <w:lang w:val="pt-BR"/>
        </w:rPr>
      </w:pPr>
      <w:r>
        <w:rPr>
          <w:lang w:val="pt-BR"/>
        </w:rPr>
        <w:t xml:space="preserve">- </w:t>
      </w:r>
      <w:r w:rsidR="00113782" w:rsidRPr="00113782">
        <w:rPr>
          <w:lang w:val="pt-BR"/>
        </w:rPr>
        <w:t>Curso SAP® UI5 passo a passo para desenvolvimento Fiori®</w:t>
      </w:r>
    </w:p>
    <w:p w14:paraId="55C4FB1B" w14:textId="1556D927" w:rsidR="00603565" w:rsidRDefault="00662988" w:rsidP="00662988">
      <w:pPr>
        <w:rPr>
          <w:lang w:val="pt-BR"/>
        </w:rPr>
      </w:pPr>
      <w:r>
        <w:rPr>
          <w:lang w:val="pt-BR"/>
        </w:rPr>
        <w:t xml:space="preserve">- </w:t>
      </w:r>
      <w:r w:rsidR="00603565">
        <w:rPr>
          <w:lang w:val="pt-BR"/>
        </w:rPr>
        <w:t xml:space="preserve">Curso </w:t>
      </w:r>
      <w:r w:rsidR="00113782" w:rsidRPr="00113782">
        <w:rPr>
          <w:lang w:val="pt-BR"/>
        </w:rPr>
        <w:t>Key-User SAP</w:t>
      </w:r>
    </w:p>
    <w:p w14:paraId="06BD5593" w14:textId="77777777" w:rsidR="0082687D" w:rsidRPr="003E4FBF" w:rsidRDefault="0082687D" w:rsidP="0082687D">
      <w:pPr>
        <w:pStyle w:val="Ttulo2"/>
        <w:rPr>
          <w:lang w:val="pt-BR"/>
        </w:rPr>
      </w:pPr>
      <w:r w:rsidRPr="003E4FBF">
        <w:rPr>
          <w:lang w:val="pt-BR"/>
        </w:rPr>
        <w:t>Habilidades Técnicas</w:t>
      </w:r>
    </w:p>
    <w:p w14:paraId="2888A339" w14:textId="77777777" w:rsidR="0082687D" w:rsidRPr="003E4FBF" w:rsidRDefault="0082687D" w:rsidP="008F0A58">
      <w:pPr>
        <w:spacing w:after="0" w:line="240" w:lineRule="auto"/>
        <w:rPr>
          <w:lang w:val="pt-BR"/>
        </w:rPr>
      </w:pPr>
      <w:r w:rsidRPr="003E4FBF">
        <w:rPr>
          <w:lang w:val="pt-BR"/>
        </w:rPr>
        <w:t>- Desenvolvimento Web: JavaScript, Python, CSS, HTML</w:t>
      </w:r>
    </w:p>
    <w:p w14:paraId="1CEA8BBD" w14:textId="77777777" w:rsidR="0082687D" w:rsidRPr="003E4FBF" w:rsidRDefault="0082687D" w:rsidP="008F0A58">
      <w:pPr>
        <w:spacing w:after="0" w:line="240" w:lineRule="auto"/>
        <w:rPr>
          <w:lang w:val="pt-BR"/>
        </w:rPr>
      </w:pPr>
      <w:r w:rsidRPr="003E4FBF">
        <w:rPr>
          <w:lang w:val="pt-BR"/>
        </w:rPr>
        <w:t>- Frameworks e Bibliotecas: React, Next.js</w:t>
      </w:r>
    </w:p>
    <w:p w14:paraId="6CFF96D1" w14:textId="77777777" w:rsidR="0082687D" w:rsidRPr="003E4FBF" w:rsidRDefault="0082687D" w:rsidP="008F0A58">
      <w:pPr>
        <w:spacing w:after="0" w:line="240" w:lineRule="auto"/>
        <w:rPr>
          <w:lang w:val="pt-BR"/>
        </w:rPr>
      </w:pPr>
      <w:r w:rsidRPr="003E4FBF">
        <w:rPr>
          <w:lang w:val="pt-BR"/>
        </w:rPr>
        <w:t>- Inteligência Artificial: LangChain, LLMs</w:t>
      </w:r>
    </w:p>
    <w:p w14:paraId="2449C2DE" w14:textId="77777777" w:rsidR="0082687D" w:rsidRPr="003E4FBF" w:rsidRDefault="0082687D" w:rsidP="008F0A58">
      <w:pPr>
        <w:spacing w:after="0" w:line="240" w:lineRule="auto"/>
        <w:rPr>
          <w:lang w:val="pt-BR"/>
        </w:rPr>
      </w:pPr>
      <w:r w:rsidRPr="003E4FBF">
        <w:rPr>
          <w:lang w:val="pt-BR"/>
        </w:rPr>
        <w:t>- Automação de Processos</w:t>
      </w:r>
    </w:p>
    <w:p w14:paraId="3CC58AB4" w14:textId="77777777" w:rsidR="0082687D" w:rsidRPr="003E4FBF" w:rsidRDefault="0082687D" w:rsidP="008F0A58">
      <w:pPr>
        <w:spacing w:after="0" w:line="240" w:lineRule="auto"/>
        <w:rPr>
          <w:lang w:val="pt-BR"/>
        </w:rPr>
      </w:pPr>
      <w:r w:rsidRPr="003E4FBF">
        <w:rPr>
          <w:lang w:val="pt-BR"/>
        </w:rPr>
        <w:t>- Análise de Dados</w:t>
      </w:r>
    </w:p>
    <w:p w14:paraId="0166DCE2" w14:textId="09DDE236" w:rsidR="0082687D" w:rsidRDefault="0082687D" w:rsidP="008F0A58">
      <w:pPr>
        <w:spacing w:after="0" w:line="240" w:lineRule="auto"/>
        <w:rPr>
          <w:lang w:val="pt-BR"/>
        </w:rPr>
      </w:pPr>
      <w:r w:rsidRPr="003E4FBF">
        <w:rPr>
          <w:lang w:val="pt-BR"/>
        </w:rPr>
        <w:t xml:space="preserve">- </w:t>
      </w:r>
      <w:r w:rsidR="0089356F">
        <w:rPr>
          <w:lang w:val="pt-BR"/>
        </w:rPr>
        <w:t>SAP Script</w:t>
      </w:r>
    </w:p>
    <w:p w14:paraId="17172DF9" w14:textId="37855C39" w:rsidR="006F560B" w:rsidRDefault="001F59C2" w:rsidP="008F0A58">
      <w:pPr>
        <w:spacing w:after="0" w:line="240" w:lineRule="auto"/>
        <w:rPr>
          <w:lang w:val="pt-BR"/>
        </w:rPr>
      </w:pPr>
      <w:r>
        <w:rPr>
          <w:lang w:val="pt-BR"/>
        </w:rPr>
        <w:t>-</w:t>
      </w:r>
      <w:r w:rsidR="00662988">
        <w:rPr>
          <w:lang w:val="pt-BR"/>
        </w:rPr>
        <w:t xml:space="preserve"> </w:t>
      </w:r>
      <w:r>
        <w:rPr>
          <w:lang w:val="pt-BR"/>
        </w:rPr>
        <w:t xml:space="preserve">Conhecimento </w:t>
      </w:r>
      <w:r w:rsidR="00662988">
        <w:rPr>
          <w:lang w:val="pt-BR"/>
        </w:rPr>
        <w:t>básico</w:t>
      </w:r>
      <w:r>
        <w:rPr>
          <w:lang w:val="pt-BR"/>
        </w:rPr>
        <w:t xml:space="preserve"> em ABAP</w:t>
      </w:r>
    </w:p>
    <w:p w14:paraId="0835654C" w14:textId="5D9A0FF9" w:rsidR="001F59C2" w:rsidRDefault="001F59C2" w:rsidP="008F0A58">
      <w:pPr>
        <w:spacing w:after="0" w:line="240" w:lineRule="auto"/>
        <w:rPr>
          <w:lang w:val="pt-BR"/>
        </w:rPr>
      </w:pPr>
      <w:r>
        <w:rPr>
          <w:lang w:val="pt-BR"/>
        </w:rPr>
        <w:t>-</w:t>
      </w:r>
      <w:r w:rsidR="00662988">
        <w:rPr>
          <w:lang w:val="pt-BR"/>
        </w:rPr>
        <w:t xml:space="preserve"> </w:t>
      </w:r>
      <w:r>
        <w:rPr>
          <w:lang w:val="pt-BR"/>
        </w:rPr>
        <w:t>Conhecimento básico em Fiori</w:t>
      </w:r>
    </w:p>
    <w:p w14:paraId="002FB021" w14:textId="77777777" w:rsidR="00F17002" w:rsidRPr="003E4FBF" w:rsidRDefault="00000000" w:rsidP="008F0A58">
      <w:pPr>
        <w:pStyle w:val="Ttulo2"/>
        <w:spacing w:after="240"/>
        <w:rPr>
          <w:lang w:val="pt-BR"/>
        </w:rPr>
      </w:pPr>
      <w:r w:rsidRPr="003E4FBF">
        <w:rPr>
          <w:lang w:val="pt-BR"/>
        </w:rPr>
        <w:t>Experiência Profissional</w:t>
      </w:r>
    </w:p>
    <w:p w14:paraId="4084861B" w14:textId="77777777" w:rsidR="00F17002" w:rsidRPr="003E4FBF" w:rsidRDefault="00000000">
      <w:pPr>
        <w:pStyle w:val="Ttulo3"/>
        <w:rPr>
          <w:lang w:val="pt-BR"/>
        </w:rPr>
      </w:pPr>
      <w:r w:rsidRPr="003E4FBF">
        <w:rPr>
          <w:lang w:val="pt-BR"/>
        </w:rPr>
        <w:t>Analista de Melhoria Contínua</w:t>
      </w:r>
    </w:p>
    <w:p w14:paraId="27E69BE0" w14:textId="67DF6F3D" w:rsidR="006A679F" w:rsidRPr="003E4FBF" w:rsidRDefault="00000000" w:rsidP="006A679F">
      <w:pPr>
        <w:rPr>
          <w:lang w:val="pt-BR"/>
        </w:rPr>
      </w:pPr>
      <w:r w:rsidRPr="003E4FBF">
        <w:rPr>
          <w:lang w:val="pt-BR"/>
        </w:rPr>
        <w:t>Empresa: Hortifruti</w:t>
      </w:r>
      <w:r w:rsidR="006A679F">
        <w:rPr>
          <w:lang w:val="pt-BR"/>
        </w:rPr>
        <w:t xml:space="preserve"> (</w:t>
      </w:r>
      <w:r w:rsidR="006A679F" w:rsidRPr="003E4FBF">
        <w:rPr>
          <w:lang w:val="pt-BR"/>
        </w:rPr>
        <w:t xml:space="preserve">Período: Fev/2024 </w:t>
      </w:r>
      <w:r w:rsidR="006A679F">
        <w:rPr>
          <w:lang w:val="pt-BR"/>
        </w:rPr>
        <w:t>–</w:t>
      </w:r>
      <w:r w:rsidR="006A679F" w:rsidRPr="003E4FBF">
        <w:rPr>
          <w:lang w:val="pt-BR"/>
        </w:rPr>
        <w:t xml:space="preserve"> Atual</w:t>
      </w:r>
      <w:r w:rsidR="006A679F">
        <w:rPr>
          <w:lang w:val="pt-BR"/>
        </w:rPr>
        <w:t>)</w:t>
      </w:r>
    </w:p>
    <w:p w14:paraId="1D182A37" w14:textId="7B040280" w:rsidR="00F17002" w:rsidRPr="003E4FBF" w:rsidRDefault="006A679F" w:rsidP="006A679F">
      <w:pPr>
        <w:spacing w:after="0"/>
        <w:jc w:val="both"/>
        <w:rPr>
          <w:lang w:val="pt-BR"/>
        </w:rPr>
      </w:pPr>
      <w:r w:rsidRPr="006A679F">
        <w:rPr>
          <w:lang w:val="pt-BR"/>
        </w:rPr>
        <w:t>Como Analista de Melhorias Jr., atuo na área de logística com foco em otimização de processos e análise de sistemas. Meu trabalho envolve a implementação de soluções automatizadas, como scripts em SAP para automação de diversos processos internos da empresa. Além disso, sou responsável pelo desenvolvimento de aplicativos web, como o Colheita Certa, um sistema de separação inteligente em Python, e pela criação de ferramentas para geração de relatórios e controle de indicadores, contribuindo para a melhoria contínua e eficiência em diversas áreas da organização.</w:t>
      </w:r>
    </w:p>
    <w:p w14:paraId="160CF80E" w14:textId="77777777" w:rsidR="00F17002" w:rsidRPr="003E4FBF" w:rsidRDefault="00000000">
      <w:pPr>
        <w:pStyle w:val="Ttulo3"/>
        <w:rPr>
          <w:lang w:val="pt-BR"/>
        </w:rPr>
      </w:pPr>
      <w:r w:rsidRPr="003E4FBF">
        <w:rPr>
          <w:lang w:val="pt-BR"/>
        </w:rPr>
        <w:lastRenderedPageBreak/>
        <w:t>Assistente Administrativo</w:t>
      </w:r>
    </w:p>
    <w:p w14:paraId="0C14455E" w14:textId="506252ED" w:rsidR="00F17002" w:rsidRPr="003E4FBF" w:rsidRDefault="00000000">
      <w:pPr>
        <w:rPr>
          <w:lang w:val="pt-BR"/>
        </w:rPr>
      </w:pPr>
      <w:r w:rsidRPr="003E4FBF">
        <w:rPr>
          <w:lang w:val="pt-BR"/>
        </w:rPr>
        <w:t>Empresa: Hortifruti</w:t>
      </w:r>
      <w:r w:rsidR="006A679F">
        <w:rPr>
          <w:lang w:val="pt-BR"/>
        </w:rPr>
        <w:t xml:space="preserve"> (</w:t>
      </w:r>
      <w:r w:rsidR="006A679F" w:rsidRPr="003E4FBF">
        <w:rPr>
          <w:lang w:val="pt-BR"/>
        </w:rPr>
        <w:t>Período: Mai/2023 - Fev/2024</w:t>
      </w:r>
      <w:r w:rsidR="006A679F">
        <w:rPr>
          <w:lang w:val="pt-BR"/>
        </w:rPr>
        <w:t>)</w:t>
      </w:r>
    </w:p>
    <w:p w14:paraId="5E1AA091" w14:textId="77777777" w:rsidR="00F17002" w:rsidRPr="003E4FBF" w:rsidRDefault="00000000">
      <w:pPr>
        <w:rPr>
          <w:lang w:val="pt-BR"/>
        </w:rPr>
      </w:pPr>
      <w:r w:rsidRPr="003E4FBF">
        <w:rPr>
          <w:lang w:val="pt-BR"/>
        </w:rPr>
        <w:t>Descrição: Atuei na área administrativa e logística, contribuindo para a otimização de processos internos e controle operacional.</w:t>
      </w:r>
    </w:p>
    <w:p w14:paraId="07C65A05" w14:textId="77777777" w:rsidR="00F17002" w:rsidRPr="003E4FBF" w:rsidRDefault="00000000">
      <w:pPr>
        <w:pStyle w:val="Ttulo3"/>
        <w:rPr>
          <w:lang w:val="pt-BR"/>
        </w:rPr>
      </w:pPr>
      <w:r w:rsidRPr="003E4FBF">
        <w:rPr>
          <w:lang w:val="pt-BR"/>
        </w:rPr>
        <w:t>Conferente de Loja</w:t>
      </w:r>
    </w:p>
    <w:p w14:paraId="5F7818ED" w14:textId="381BF7C0" w:rsidR="00F17002" w:rsidRPr="003E4FBF" w:rsidRDefault="00000000">
      <w:pPr>
        <w:rPr>
          <w:lang w:val="pt-BR"/>
        </w:rPr>
      </w:pPr>
      <w:r w:rsidRPr="003E4FBF">
        <w:rPr>
          <w:lang w:val="pt-BR"/>
        </w:rPr>
        <w:t>Empresa: Hortifruti</w:t>
      </w:r>
      <w:r w:rsidR="006A679F">
        <w:rPr>
          <w:lang w:val="pt-BR"/>
        </w:rPr>
        <w:t xml:space="preserve"> (</w:t>
      </w:r>
      <w:r w:rsidR="006A679F" w:rsidRPr="003E4FBF">
        <w:rPr>
          <w:lang w:val="pt-BR"/>
        </w:rPr>
        <w:t>Período: Jun/2019 - Jun/2023</w:t>
      </w:r>
      <w:r w:rsidR="006A679F">
        <w:rPr>
          <w:lang w:val="pt-BR"/>
        </w:rPr>
        <w:t>)</w:t>
      </w:r>
    </w:p>
    <w:p w14:paraId="3149DC9C" w14:textId="77777777" w:rsidR="00F17002" w:rsidRPr="003E4FBF" w:rsidRDefault="00000000">
      <w:pPr>
        <w:rPr>
          <w:lang w:val="pt-BR"/>
        </w:rPr>
      </w:pPr>
      <w:r w:rsidRPr="003E4FBF">
        <w:rPr>
          <w:lang w:val="pt-BR"/>
        </w:rPr>
        <w:t>Descrição: Gerenciamento de estoque, entrada e saída de mercadorias, movimentação interna (perdas, devoluções, transferências) e emissão de notas fiscais.</w:t>
      </w:r>
    </w:p>
    <w:p w14:paraId="350A6FE0" w14:textId="77777777" w:rsidR="00F17002" w:rsidRPr="003E4FBF" w:rsidRDefault="00000000">
      <w:pPr>
        <w:pStyle w:val="Ttulo3"/>
        <w:rPr>
          <w:lang w:val="pt-BR"/>
        </w:rPr>
      </w:pPr>
      <w:r w:rsidRPr="003E4FBF">
        <w:rPr>
          <w:lang w:val="pt-BR"/>
        </w:rPr>
        <w:t>Auxiliar de Reposição</w:t>
      </w:r>
    </w:p>
    <w:p w14:paraId="6C72C328" w14:textId="03024244" w:rsidR="00F17002" w:rsidRPr="003E4FBF" w:rsidRDefault="00000000">
      <w:pPr>
        <w:rPr>
          <w:lang w:val="pt-BR"/>
        </w:rPr>
      </w:pPr>
      <w:r w:rsidRPr="003E4FBF">
        <w:rPr>
          <w:lang w:val="pt-BR"/>
        </w:rPr>
        <w:t>Empresa: Hortifruti</w:t>
      </w:r>
      <w:r w:rsidR="006A679F">
        <w:rPr>
          <w:lang w:val="pt-BR"/>
        </w:rPr>
        <w:t xml:space="preserve"> (</w:t>
      </w:r>
      <w:r w:rsidR="006A679F" w:rsidRPr="003E4FBF">
        <w:rPr>
          <w:lang w:val="pt-BR"/>
        </w:rPr>
        <w:t>Período: Jun/2019 - Out/2021</w:t>
      </w:r>
      <w:r w:rsidR="006A679F">
        <w:rPr>
          <w:lang w:val="pt-BR"/>
        </w:rPr>
        <w:t>)</w:t>
      </w:r>
    </w:p>
    <w:p w14:paraId="4E07980E" w14:textId="77777777" w:rsidR="00F17002" w:rsidRDefault="00000000">
      <w:pPr>
        <w:rPr>
          <w:lang w:val="pt-BR"/>
        </w:rPr>
      </w:pPr>
      <w:r w:rsidRPr="003E4FBF">
        <w:rPr>
          <w:lang w:val="pt-BR"/>
        </w:rPr>
        <w:t>Descrição: Reposição de mercadorias, controle de estoque e organização do setor.</w:t>
      </w:r>
    </w:p>
    <w:p w14:paraId="5A03F597" w14:textId="77777777" w:rsidR="0082687D" w:rsidRPr="003E4FBF" w:rsidRDefault="0082687D">
      <w:pPr>
        <w:rPr>
          <w:lang w:val="pt-BR"/>
        </w:rPr>
      </w:pPr>
    </w:p>
    <w:p w14:paraId="2E7C8C64" w14:textId="77777777" w:rsidR="00F17002" w:rsidRPr="003E4FBF" w:rsidRDefault="00000000">
      <w:pPr>
        <w:pStyle w:val="Ttulo2"/>
        <w:rPr>
          <w:lang w:val="pt-BR"/>
        </w:rPr>
      </w:pPr>
      <w:r w:rsidRPr="003E4FBF">
        <w:rPr>
          <w:lang w:val="pt-BR"/>
        </w:rPr>
        <w:t>Idiomas</w:t>
      </w:r>
    </w:p>
    <w:p w14:paraId="7B22AF6E" w14:textId="612FB14E" w:rsidR="00F17002" w:rsidRPr="003E4FBF" w:rsidRDefault="00000000">
      <w:pPr>
        <w:rPr>
          <w:lang w:val="pt-BR"/>
        </w:rPr>
      </w:pPr>
      <w:r w:rsidRPr="003E4FBF">
        <w:rPr>
          <w:lang w:val="pt-BR"/>
        </w:rPr>
        <w:t xml:space="preserve">- </w:t>
      </w:r>
      <w:r w:rsidR="00630F58">
        <w:rPr>
          <w:lang w:val="pt-BR"/>
        </w:rPr>
        <w:t>Esp</w:t>
      </w:r>
      <w:r w:rsidR="00707F78">
        <w:rPr>
          <w:lang w:val="pt-BR"/>
        </w:rPr>
        <w:t>anhol</w:t>
      </w:r>
      <w:r w:rsidRPr="003E4FBF">
        <w:rPr>
          <w:lang w:val="pt-BR"/>
        </w:rPr>
        <w:t xml:space="preserve"> (</w:t>
      </w:r>
      <w:r w:rsidR="00707F78">
        <w:rPr>
          <w:lang w:val="pt-BR"/>
        </w:rPr>
        <w:t>Intermediário</w:t>
      </w:r>
      <w:r w:rsidRPr="003E4FBF">
        <w:rPr>
          <w:lang w:val="pt-BR"/>
        </w:rPr>
        <w:t>)</w:t>
      </w:r>
    </w:p>
    <w:p w14:paraId="7CB10203" w14:textId="77777777" w:rsidR="00F17002" w:rsidRPr="003E4FBF" w:rsidRDefault="00000000">
      <w:pPr>
        <w:rPr>
          <w:lang w:val="pt-BR"/>
        </w:rPr>
      </w:pPr>
      <w:r w:rsidRPr="003E4FBF">
        <w:rPr>
          <w:lang w:val="pt-BR"/>
        </w:rPr>
        <w:t>- Inglês (Intermediário)</w:t>
      </w:r>
    </w:p>
    <w:sectPr w:rsidR="00F17002" w:rsidRPr="003E4F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290431">
    <w:abstractNumId w:val="8"/>
  </w:num>
  <w:num w:numId="2" w16cid:durableId="1801725067">
    <w:abstractNumId w:val="6"/>
  </w:num>
  <w:num w:numId="3" w16cid:durableId="1275013352">
    <w:abstractNumId w:val="5"/>
  </w:num>
  <w:num w:numId="4" w16cid:durableId="2090274289">
    <w:abstractNumId w:val="4"/>
  </w:num>
  <w:num w:numId="5" w16cid:durableId="2060130007">
    <w:abstractNumId w:val="7"/>
  </w:num>
  <w:num w:numId="6" w16cid:durableId="2040160355">
    <w:abstractNumId w:val="3"/>
  </w:num>
  <w:num w:numId="7" w16cid:durableId="1171063714">
    <w:abstractNumId w:val="2"/>
  </w:num>
  <w:num w:numId="8" w16cid:durableId="953752307">
    <w:abstractNumId w:val="1"/>
  </w:num>
  <w:num w:numId="9" w16cid:durableId="122841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656"/>
    <w:rsid w:val="00034616"/>
    <w:rsid w:val="0006063C"/>
    <w:rsid w:val="00073D5E"/>
    <w:rsid w:val="000B04EF"/>
    <w:rsid w:val="00113782"/>
    <w:rsid w:val="0015074B"/>
    <w:rsid w:val="001A34FB"/>
    <w:rsid w:val="001F59C2"/>
    <w:rsid w:val="001F7397"/>
    <w:rsid w:val="0029639D"/>
    <w:rsid w:val="00326F90"/>
    <w:rsid w:val="003E4FBF"/>
    <w:rsid w:val="004941D5"/>
    <w:rsid w:val="00576CF2"/>
    <w:rsid w:val="00603565"/>
    <w:rsid w:val="00630F58"/>
    <w:rsid w:val="00662988"/>
    <w:rsid w:val="006A679F"/>
    <w:rsid w:val="006F560B"/>
    <w:rsid w:val="00707F78"/>
    <w:rsid w:val="00734474"/>
    <w:rsid w:val="007B6DB6"/>
    <w:rsid w:val="0082687D"/>
    <w:rsid w:val="0089356F"/>
    <w:rsid w:val="008F0A58"/>
    <w:rsid w:val="00AA1D8D"/>
    <w:rsid w:val="00AF01D8"/>
    <w:rsid w:val="00AF2FAE"/>
    <w:rsid w:val="00B47730"/>
    <w:rsid w:val="00C33777"/>
    <w:rsid w:val="00CB0664"/>
    <w:rsid w:val="00DB1A86"/>
    <w:rsid w:val="00EC6EB9"/>
    <w:rsid w:val="00F170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2258D3F-6916-414A-B64F-31C9FA7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7D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Mauricio Oliveira Cunha</cp:lastModifiedBy>
  <cp:revision>2</cp:revision>
  <dcterms:created xsi:type="dcterms:W3CDTF">2025-02-18T20:16:00Z</dcterms:created>
  <dcterms:modified xsi:type="dcterms:W3CDTF">2025-02-18T20:16:00Z</dcterms:modified>
  <cp:category/>
</cp:coreProperties>
</file>